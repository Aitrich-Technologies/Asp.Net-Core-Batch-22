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jc w:val="center"/>
        <w:rPr>
          <w:rFonts w:ascii="Verdana" w:eastAsia="Verdana" w:hAnsi="Verdana" w:cs="Verdana"/>
          <w:sz w:val="40"/>
        </w:rPr>
      </w:pPr>
    </w:p>
    <w:p w:rsidR="004D098C" w:rsidRDefault="004357C1">
      <w:pPr>
        <w:suppressAutoHyphens/>
        <w:jc w:val="center"/>
        <w:rPr>
          <w:rFonts w:ascii="Verdana" w:eastAsia="Verdana" w:hAnsi="Verdana" w:cs="Verdana"/>
          <w:sz w:val="40"/>
        </w:rPr>
      </w:pPr>
      <w:r>
        <w:rPr>
          <w:rFonts w:ascii="Times New Roman" w:eastAsia="Times New Roman" w:hAnsi="Times New Roman" w:cs="Times New Roman"/>
          <w:sz w:val="48"/>
        </w:rPr>
        <w:t>Exercise</w:t>
      </w:r>
      <w:r>
        <w:rPr>
          <w:rFonts w:ascii="Verdana" w:eastAsia="Verdana" w:hAnsi="Verdana" w:cs="Verdana"/>
          <w:sz w:val="40"/>
        </w:rPr>
        <w:t xml:space="preserve"> #1</w:t>
      </w:r>
    </w:p>
    <w:p w:rsidR="004D098C" w:rsidRDefault="004D098C">
      <w:pPr>
        <w:suppressAutoHyphens/>
        <w:jc w:val="center"/>
        <w:rPr>
          <w:rFonts w:ascii="Verdana" w:eastAsia="Verdana" w:hAnsi="Verdana" w:cs="Verdana"/>
          <w:sz w:val="40"/>
        </w:rPr>
      </w:pPr>
    </w:p>
    <w:p w:rsidR="004D098C" w:rsidRDefault="004357C1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HTML5</w:t>
      </w:r>
    </w:p>
    <w:p w:rsidR="004D098C" w:rsidRDefault="004D098C">
      <w:pPr>
        <w:suppressAutoHyphens/>
        <w:jc w:val="center"/>
        <w:rPr>
          <w:rFonts w:ascii="Verdana" w:eastAsia="Verdana" w:hAnsi="Verdana" w:cs="Verdana"/>
          <w:sz w:val="20"/>
        </w:rPr>
      </w:pPr>
    </w:p>
    <w:p w:rsidR="004D098C" w:rsidRDefault="004D098C">
      <w:pPr>
        <w:suppressAutoHyphens/>
        <w:jc w:val="center"/>
        <w:rPr>
          <w:rFonts w:ascii="Verdana" w:eastAsia="Verdana" w:hAnsi="Verdana" w:cs="Verdana"/>
          <w:sz w:val="20"/>
        </w:rPr>
      </w:pPr>
    </w:p>
    <w:p w:rsidR="004D098C" w:rsidRDefault="004D098C">
      <w:pPr>
        <w:suppressAutoHyphens/>
        <w:jc w:val="center"/>
        <w:rPr>
          <w:rFonts w:ascii="Verdana" w:eastAsia="Verdana" w:hAnsi="Verdana" w:cs="Verdana"/>
          <w:sz w:val="20"/>
        </w:rPr>
      </w:pPr>
    </w:p>
    <w:p w:rsidR="004D098C" w:rsidRDefault="004D098C">
      <w:pPr>
        <w:suppressAutoHyphens/>
        <w:jc w:val="center"/>
        <w:rPr>
          <w:rFonts w:ascii="Verdana" w:eastAsia="Verdana" w:hAnsi="Verdana" w:cs="Verdana"/>
          <w:sz w:val="20"/>
        </w:rPr>
      </w:pPr>
    </w:p>
    <w:p w:rsidR="004D098C" w:rsidRDefault="004D098C">
      <w:pPr>
        <w:suppressAutoHyphens/>
        <w:jc w:val="center"/>
        <w:rPr>
          <w:rFonts w:ascii="Verdana" w:eastAsia="Verdana" w:hAnsi="Verdana" w:cs="Verdana"/>
          <w:sz w:val="20"/>
        </w:rPr>
      </w:pPr>
    </w:p>
    <w:p w:rsidR="004D098C" w:rsidRDefault="004357C1">
      <w:pPr>
        <w:suppressAutoHyphens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Aitrich</w:t>
      </w:r>
      <w:proofErr w:type="spellEnd"/>
      <w:r>
        <w:rPr>
          <w:rFonts w:ascii="Verdana" w:eastAsia="Verdana" w:hAnsi="Verdana" w:cs="Verdana"/>
          <w:sz w:val="24"/>
        </w:rPr>
        <w:t xml:space="preserve"> Academy.</w:t>
      </w:r>
    </w:p>
    <w:p w:rsidR="004D098C" w:rsidRDefault="004357C1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© All rights reserved.</w:t>
      </w:r>
    </w:p>
    <w:p w:rsidR="004D098C" w:rsidRDefault="004D098C">
      <w:pPr>
        <w:suppressAutoHyphens/>
        <w:jc w:val="center"/>
        <w:rPr>
          <w:rFonts w:ascii="Verdana" w:eastAsia="Verdana" w:hAnsi="Verdana" w:cs="Verdana"/>
          <w:sz w:val="20"/>
        </w:rPr>
      </w:pPr>
    </w:p>
    <w:p w:rsidR="004D098C" w:rsidRDefault="004D098C">
      <w:pPr>
        <w:suppressAutoHyphens/>
        <w:jc w:val="center"/>
        <w:rPr>
          <w:rFonts w:ascii="Verdana" w:eastAsia="Verdana" w:hAnsi="Verdana" w:cs="Verdana"/>
          <w:sz w:val="2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357C1">
      <w:pPr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Introduction</w:t>
      </w: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357C1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is a specification for the exercise problems for the topic, HTML5. It tests the student's level of knowledge and </w:t>
      </w:r>
      <w:r>
        <w:rPr>
          <w:rFonts w:ascii="Times New Roman" w:eastAsia="Times New Roman" w:hAnsi="Times New Roman" w:cs="Times New Roman"/>
          <w:sz w:val="24"/>
        </w:rPr>
        <w:t>understanding of the topic.</w:t>
      </w:r>
    </w:p>
    <w:p w:rsidR="004D098C" w:rsidRDefault="004D098C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:rsidR="004D098C" w:rsidRDefault="004357C1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consists of a set of problems that the student needs to solve and submit to the trainer, in the format specified in the Deliverable section of this document. </w:t>
      </w:r>
    </w:p>
    <w:p w:rsidR="004D098C" w:rsidRDefault="004D098C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:rsidR="004D098C" w:rsidRDefault="004357C1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exercise is to be performed only after the </w:t>
      </w:r>
      <w:r>
        <w:rPr>
          <w:rFonts w:ascii="Times New Roman" w:eastAsia="Times New Roman" w:hAnsi="Times New Roman" w:cs="Times New Roman"/>
          <w:sz w:val="24"/>
        </w:rPr>
        <w:t>theory and workshop sessions of the topic, hence the student would have enough knowledge and confidence on the topic. Ideally, the student should be able to solve the problems himself/herself; however, he/she can seek the assistance of the trainer or lab a</w:t>
      </w:r>
      <w:r>
        <w:rPr>
          <w:rFonts w:ascii="Times New Roman" w:eastAsia="Times New Roman" w:hAnsi="Times New Roman" w:cs="Times New Roman"/>
          <w:sz w:val="24"/>
        </w:rPr>
        <w:t>ssistant in case he/she is stuck with a specific problem.</w:t>
      </w:r>
    </w:p>
    <w:p w:rsidR="004D098C" w:rsidRDefault="004D098C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:rsidR="004D098C" w:rsidRDefault="004357C1">
      <w:pPr>
        <w:numPr>
          <w:ilvl w:val="0"/>
          <w:numId w:val="2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357C1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The objectives of this exercise are to test the student's understanding and knowledge on the topic, and to allow him to re-iterate his understanding by applying that knowledge in a sof</w:t>
      </w:r>
      <w:r>
        <w:rPr>
          <w:rFonts w:ascii="Times New Roman" w:eastAsia="Times New Roman" w:hAnsi="Times New Roman" w:cs="Times New Roman"/>
          <w:sz w:val="24"/>
        </w:rPr>
        <w:t xml:space="preserve">tware problem, so that he can use it in the further Programming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357C1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Problem 1: Create HTML page</w:t>
      </w: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13621B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bookmarkStart w:id="0" w:name="_GoBack"/>
      <w:bookmarkEnd w:id="0"/>
    </w:p>
    <w:p w:rsidR="004D098C" w:rsidRDefault="004357C1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object w:dxaOrig="8640" w:dyaOrig="6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6in;height:316.65pt" o:ole="">
            <v:imagedata r:id="rId6" o:title=""/>
          </v:shape>
          <o:OLEObject Type="Embed" ProgID="StaticMetafile" ShapeID="rectole0000000000" DrawAspect="Content" ObjectID="_1798887817" r:id="rId7"/>
        </w:object>
      </w:r>
    </w:p>
    <w:p w:rsidR="004D098C" w:rsidRDefault="004357C1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Features to be developed</w:t>
      </w:r>
    </w:p>
    <w:p w:rsidR="004D098C" w:rsidRDefault="004D098C">
      <w:pPr>
        <w:suppressAutoHyphens/>
        <w:rPr>
          <w:rFonts w:ascii="Verdana" w:eastAsia="Verdana" w:hAnsi="Verdana" w:cs="Verdana"/>
          <w:b/>
          <w:sz w:val="20"/>
        </w:rPr>
      </w:pPr>
    </w:p>
    <w:p w:rsidR="004D098C" w:rsidRDefault="004357C1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The HTML page Which Contain </w:t>
      </w:r>
    </w:p>
    <w:p w:rsidR="004D098C" w:rsidRDefault="004357C1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Heading </w:t>
      </w:r>
    </w:p>
    <w:p w:rsidR="004D098C" w:rsidRDefault="004357C1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Paragraphs </w:t>
      </w:r>
    </w:p>
    <w:p w:rsidR="004D098C" w:rsidRDefault="004357C1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Image</w:t>
      </w:r>
    </w:p>
    <w:p w:rsidR="004D098C" w:rsidRDefault="004357C1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 image</w:t>
      </w:r>
    </w:p>
    <w:p w:rsidR="004D098C" w:rsidRDefault="004357C1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Lists</w:t>
      </w:r>
    </w:p>
    <w:p w:rsidR="004D098C" w:rsidRDefault="004357C1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HyperLinks</w:t>
      </w:r>
      <w:proofErr w:type="spellEnd"/>
    </w:p>
    <w:p w:rsidR="004D098C" w:rsidRDefault="004357C1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</w:t>
      </w:r>
    </w:p>
    <w:p w:rsidR="004D098C" w:rsidRDefault="004357C1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Forms</w:t>
      </w:r>
    </w:p>
    <w:p w:rsidR="004D098C" w:rsidRDefault="004357C1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use article aside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etc</w:t>
      </w:r>
      <w:proofErr w:type="spellEnd"/>
    </w:p>
    <w:p w:rsidR="004D098C" w:rsidRDefault="004357C1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Forms with validation</w:t>
      </w: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357C1">
      <w:pPr>
        <w:numPr>
          <w:ilvl w:val="0"/>
          <w:numId w:val="4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Deliverable</w:t>
      </w: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8"/>
        </w:rPr>
      </w:pPr>
    </w:p>
    <w:p w:rsidR="004D098C" w:rsidRDefault="004357C1">
      <w:pPr>
        <w:numPr>
          <w:ilvl w:val="0"/>
          <w:numId w:val="5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entire program should be developed in a single Basic HTML and delivered as a git hub link.</w:t>
      </w: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357C1">
      <w:pPr>
        <w:numPr>
          <w:ilvl w:val="0"/>
          <w:numId w:val="6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Demo</w:t>
      </w: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357C1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student should demonstrate the program to the instructor on a PC, by explaining</w:t>
      </w:r>
      <w:r>
        <w:rPr>
          <w:rFonts w:ascii="Times New Roman" w:eastAsia="Times New Roman" w:hAnsi="Times New Roman" w:cs="Times New Roman"/>
          <w:sz w:val="24"/>
        </w:rPr>
        <w:t xml:space="preserve"> the features one by one.</w:t>
      </w:r>
    </w:p>
    <w:p w:rsidR="004D098C" w:rsidRDefault="004357C1">
      <w:pPr>
        <w:numPr>
          <w:ilvl w:val="0"/>
          <w:numId w:val="7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Conclusion</w:t>
      </w: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357C1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completion of this exercise should re-iterate the student's confidence on Basic HTML. Please make sure you have gained enough confidence to move on.</w:t>
      </w:r>
    </w:p>
    <w:p w:rsidR="004D098C" w:rsidRDefault="004D098C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4D098C" w:rsidRDefault="004D098C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4D098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6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4D098C"/>
    <w:rsid w:val="0013621B"/>
    <w:rsid w:val="004357C1"/>
    <w:rsid w:val="004D098C"/>
    <w:rsid w:val="15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AC2AF"/>
  <w15:docId w15:val="{AEA08ADE-4207-4753-9476-BC47E490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2023-09-07T06:17:00Z</dcterms:created>
  <dcterms:modified xsi:type="dcterms:W3CDTF">2025-01-20T08:47:00Z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80E98B2D7126436E89A1FB838DE4F25C_12</vt:lpwstr>
  </property>
</Properties>
</file>